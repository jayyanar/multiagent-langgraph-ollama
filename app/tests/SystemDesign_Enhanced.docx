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Intelligent Document Extraction using Agentic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Control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System Design Document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TSP04 - Intelligent Document Extraction</w:t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May 29,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Prepared by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Ayyanar Jeyakrishnan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System Design Document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Intelligent Document Extraction using Agentic AI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Document Control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 Purpose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1.3 Definitions, Acronyms, and Abbreviations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1.4 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System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 System Context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 System 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2.3 User Characteristics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2.4 Constraints and Assumptions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 Architectural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 Architectural Principles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 Technology Stack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3.3.1 Infrastructure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3.3.2 Application Layer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3.3.3 Data Layer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3.3.4 AI/ML Layer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3.4 System Topology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System Components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 Frontend Component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4.1.1 Purpose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4.1.2 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4.1.3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 Backend Component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4.2.1 Purpose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4.2.2 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4.2.3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4.3 Data Layer Component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4.3.1 Purpose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4.3.2 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4.3.3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4.4 LLM Engine Component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4.4.1 Purpose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4.4.2 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4.4.3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4.5 Consumption Layer Component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4.5.1 Purpose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4.5.2 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4.5.3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4.6 Batch Processing Component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4.6.1 Purpose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4.6.2 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4.6.3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4.7 Ingestion API Component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4.7.1 Purpose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4.7.2 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4.7.3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Data 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5.1 Data Model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5.1.1 Document Collection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5.1.2 User Collection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5.1.3 Extraction Template Collection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5.2 Data Flow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5.3 Data Retention and Archiving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Interface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6.1 User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6.1.1 Document Upload Interface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6.1.2 Extraction Review Interface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6.1.3 Dashboard Interface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6.2 API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6.2.1 Ingestion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6.2.2 Extraction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6.2.3 Consumption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6.3 Internal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6.3.1 Backend to LLM Engine Interface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6.3.2 Backend to Batch Processing Interface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Non-Functional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7.1 Performance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7.2 Scalability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7.3 Availability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7.4 Reliability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7.5 Maintainability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7.6 Security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 Security 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8.1 Authentication and Authorization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8.2 Data Security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8.3 API Security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8.4 Audit and Compliance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 Deployment 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9.1 Deployment Model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9.2 Container Strategy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9.3 CI/CD Pipeline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9.4 Monitoring and Logging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 Appendices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10.1 Glossary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10.2 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spacing w:after="0" w:before="60" w:line="240" w:lineRule="auto"/>
            <w:ind w:left="72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10.3 Revision History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1.1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This System Design Document (SDD) provides a comprehensive architectural overview of the Intelligent Document Extraction system using Agentic AI. It presents the high-level design and architecture of the system to be implemented for global operations.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1.2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document covers the system architecture, components, data models, interfaces, and deployment strategy for the Intelligent Document Extraction platform. It serves as a blueprint for the development teams and stakeholders.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1.3 Definitions, Acronyms,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Term/Acronym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OCP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OpenShift Container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LLM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Large Language Model</w:t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Application Programming Interface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HITL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Human-in-the-Loop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1.4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TSP04 Architecture and Project Plan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OpenShift Container Platform Documentation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MongoDB Documentation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Langchain Framework Documentation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System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2.1 System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 Intelligent Document Extraction system is designed to provide automated extraction of structured information from unstructured documents using Agentic AI technologies. The system will be deployed g to support document processing operations across multiple usecases.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2.2 System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 primary functions of the system include: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1. Document ingestion from various sources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2. Intelligent extraction of data using LLM and Langgraph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3. Storage of extraction results with complete lineage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4. Human-in-the-loop review and correction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5. API-based consumption of extraction results by downstream systems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2.3 User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 system will be used by: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Document Processors</w:t>
      </w:r>
      <w:r w:rsidDel="00000000" w:rsidR="00000000" w:rsidRPr="00000000">
        <w:rPr>
          <w:rtl w:val="0"/>
        </w:rPr>
        <w:t xml:space="preserve">: Users onboard to the Platform by providing ICMP document as source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System Administrators</w:t>
      </w:r>
      <w:r w:rsidDel="00000000" w:rsidR="00000000" w:rsidRPr="00000000">
        <w:rPr>
          <w:rtl w:val="0"/>
        </w:rPr>
        <w:t xml:space="preserve">: Users who manage the system configuration and monitor performance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API Consumers</w:t>
      </w:r>
      <w:r w:rsidDel="00000000" w:rsidR="00000000" w:rsidRPr="00000000">
        <w:rPr>
          <w:rtl w:val="0"/>
        </w:rPr>
        <w:t xml:space="preserve">: Downstream systems that consume extraction results via APIs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Data Analysts</w:t>
      </w:r>
      <w:r w:rsidDel="00000000" w:rsidR="00000000" w:rsidRPr="00000000">
        <w:rPr>
          <w:rtl w:val="0"/>
        </w:rPr>
        <w:t xml:space="preserve">: Users who analyze extraction performance and quality metrics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2.4 Constraints and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The system must be deployed on OpenShift Container Platform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The system must use MongoDB as the data store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The system must use Langchain as the LLM framework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The system must be delivered within 4 months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Adequate infrastructure resources will be available in OCP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Required LLM models will be accessible for document extraction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Downstream systems will be able to consume REST APIs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3.1 Architectural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The system follows a modular, microservices-based architecture with clear separation of concerns. It is designed to be scalable, resilient, and extensible.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41803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4180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3.2 Architectural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Separation of Concerns</w:t>
      </w:r>
      <w:r w:rsidDel="00000000" w:rsidR="00000000" w:rsidRPr="00000000">
        <w:rPr>
          <w:rtl w:val="0"/>
        </w:rPr>
        <w:t xml:space="preserve">: Clear boundaries between system components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API-First Design</w:t>
      </w:r>
      <w:r w:rsidDel="00000000" w:rsidR="00000000" w:rsidRPr="00000000">
        <w:rPr>
          <w:rtl w:val="0"/>
        </w:rPr>
        <w:t xml:space="preserve">: All components interact through well-defined APIs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Stateless Services</w:t>
      </w:r>
      <w:r w:rsidDel="00000000" w:rsidR="00000000" w:rsidRPr="00000000">
        <w:rPr>
          <w:rtl w:val="0"/>
        </w:rPr>
        <w:t xml:space="preserve">: Application services are stateless for scalability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Data Lineage</w:t>
      </w:r>
      <w:r w:rsidDel="00000000" w:rsidR="00000000" w:rsidRPr="00000000">
        <w:rPr>
          <w:rtl w:val="0"/>
        </w:rPr>
        <w:t xml:space="preserve">: Complete tracking of document processing history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Extensibility</w:t>
      </w:r>
      <w:r w:rsidDel="00000000" w:rsidR="00000000" w:rsidRPr="00000000">
        <w:rPr>
          <w:rtl w:val="0"/>
        </w:rPr>
        <w:t xml:space="preserve">: Modular design allowing for future enhancements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3.3 Technology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3.3.1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Hosting Environment</w:t>
      </w:r>
      <w:r w:rsidDel="00000000" w:rsidR="00000000" w:rsidRPr="00000000">
        <w:rPr>
          <w:rtl w:val="0"/>
        </w:rPr>
        <w:t xml:space="preserve">: OpenShift Container Platform (OCP)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Deployment Model</w:t>
      </w:r>
      <w:r w:rsidDel="00000000" w:rsidR="00000000" w:rsidRPr="00000000">
        <w:rPr>
          <w:rtl w:val="0"/>
        </w:rPr>
        <w:t xml:space="preserve">: Active-Passive configuration for high availability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Container Orchestration</w:t>
      </w:r>
      <w:r w:rsidDel="00000000" w:rsidR="00000000" w:rsidRPr="00000000">
        <w:rPr>
          <w:rtl w:val="0"/>
        </w:rPr>
        <w:t xml:space="preserve">: Kubernetes (via OCP)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OpenShift Pipelines (Tekton)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3.3.2 Application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React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Redux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UI Components</w:t>
      </w:r>
      <w:r w:rsidDel="00000000" w:rsidR="00000000" w:rsidRPr="00000000">
        <w:rPr>
          <w:rtl w:val="0"/>
        </w:rPr>
        <w:t xml:space="preserve">: Material-UI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Build Tool</w:t>
      </w:r>
      <w:r w:rsidDel="00000000" w:rsidR="00000000" w:rsidRPr="00000000">
        <w:rPr>
          <w:rtl w:val="0"/>
        </w:rPr>
        <w:t xml:space="preserve">: Webpack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: Node.js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Express.js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API Documentation</w:t>
      </w:r>
      <w:r w:rsidDel="00000000" w:rsidR="00000000" w:rsidRPr="00000000">
        <w:rPr>
          <w:rtl w:val="0"/>
        </w:rPr>
        <w:t xml:space="preserve">: Swagger/OpenAPI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OAuth 2.0 / JWT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Consumption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: Node.js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Express.js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: APIGEE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Batch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: Java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Spring boot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Build Tool</w:t>
      </w:r>
      <w:r w:rsidDel="00000000" w:rsidR="00000000" w:rsidRPr="00000000">
        <w:rPr>
          <w:rtl w:val="0"/>
        </w:rPr>
        <w:t xml:space="preserve">: Maven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3.3.3 Data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MongoDB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 Redis (optional)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Data Migration</w:t>
      </w:r>
      <w:r w:rsidDel="00000000" w:rsidR="00000000" w:rsidRPr="00000000">
        <w:rPr>
          <w:rtl w:val="0"/>
        </w:rPr>
        <w:t xml:space="preserve">: MongoDB Migration Tools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3.3.4 AI/ML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LLM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Langgraph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 Compatible with various LLM providers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Ingestion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: Node.js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Express.js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File Processing</w:t>
      </w:r>
      <w:r w:rsidDel="00000000" w:rsidR="00000000" w:rsidRPr="00000000">
        <w:rPr>
          <w:rtl w:val="0"/>
        </w:rPr>
        <w:t xml:space="preserve">: Multer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3.4 System Topology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The system will be deployed in an active-passive configuration across two OCP clusters for high availability. Each component will be containerized and orchestrated by Kubernetes within OCP.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 System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4.1 Frontend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4.1.1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Provides the user interface for document upload, extraction review, and human-in-the-loop corrections.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4.1.2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 Document upload interface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Extraction result visualization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Human-in-the-loop correction interface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User authentication and authorization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Dashboard for extraction metrics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4.1.3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Inbound</w:t>
      </w:r>
      <w:r w:rsidDel="00000000" w:rsidR="00000000" w:rsidRPr="00000000">
        <w:rPr>
          <w:rtl w:val="0"/>
        </w:rPr>
        <w:t xml:space="preserve">: User interactions via web browser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Outbound</w:t>
      </w:r>
      <w:r w:rsidDel="00000000" w:rsidR="00000000" w:rsidRPr="00000000">
        <w:rPr>
          <w:rtl w:val="0"/>
        </w:rPr>
        <w:t xml:space="preserve">: REST API calls to Backend Component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4.2 Backend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4.2.1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Provides API services, business logic, and orchestration for the document extraction process.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4.2.2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Document processing orchestration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Business logic implementation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 Authentication and authorization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 Integration with LLM Engine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 Data validation and transformation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4.2.3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Inbound</w:t>
      </w:r>
      <w:r w:rsidDel="00000000" w:rsidR="00000000" w:rsidRPr="00000000">
        <w:rPr>
          <w:rtl w:val="0"/>
        </w:rPr>
        <w:t xml:space="preserve">: REST API calls from Frontend Component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Outbound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- Database operations to MongoDB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- API calls to LLM Engine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- Event publishing for batch processing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4.3 Data Layer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4.3.1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Stores extraction results, metadata, and document lineage in MongoDB.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4.3.2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 Document storage and retrieval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Metadata management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 Lineage tracking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 Query optimization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 Data backup and recovery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4.3.3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Inbound</w:t>
      </w:r>
      <w:r w:rsidDel="00000000" w:rsidR="00000000" w:rsidRPr="00000000">
        <w:rPr>
          <w:rtl w:val="0"/>
        </w:rPr>
        <w:t xml:space="preserve">: Database operations from Backend Component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Outbound</w:t>
      </w:r>
      <w:r w:rsidDel="00000000" w:rsidR="00000000" w:rsidRPr="00000000">
        <w:rPr>
          <w:rtl w:val="0"/>
        </w:rPr>
        <w:t xml:space="preserve">: Data provision to Consumption Layer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4.4 LLM Engine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4.4.1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Performs document understanding, extraction, and processing using Langchain framework.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4.4.2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 Document text extraction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 Entity recognition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 Relationship extraction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 Document classification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 Confidence scoring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4.4.3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Inbound</w:t>
      </w:r>
      <w:r w:rsidDel="00000000" w:rsidR="00000000" w:rsidRPr="00000000">
        <w:rPr>
          <w:rtl w:val="0"/>
        </w:rPr>
        <w:t xml:space="preserve">: API calls from Backend Component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Outbound</w:t>
      </w:r>
      <w:r w:rsidDel="00000000" w:rsidR="00000000" w:rsidRPr="00000000">
        <w:rPr>
          <w:rtl w:val="0"/>
        </w:rPr>
        <w:t xml:space="preserve">: Extraction results to Backend Component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4.5 Consumption Layer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4.5.1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Provides API endpoints for downstream systems to consume extraction results.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4.5.2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 API endpoint provision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 Data filtering and transformation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 Rate limiting and throttling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 API versioning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 Usage metrics collection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4.5.3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Inbound</w:t>
      </w:r>
      <w:r w:rsidDel="00000000" w:rsidR="00000000" w:rsidRPr="00000000">
        <w:rPr>
          <w:rtl w:val="0"/>
        </w:rPr>
        <w:t xml:space="preserve">: API calls from downstream systems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Outbound</w:t>
      </w:r>
      <w:r w:rsidDel="00000000" w:rsidR="00000000" w:rsidRPr="00000000">
        <w:rPr>
          <w:rtl w:val="0"/>
        </w:rPr>
        <w:t xml:space="preserve">: Data retrieval from MongoDB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4.6 Batch Processing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4.6.1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Handles batch processing tasks and scheduled operations.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4.6.2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 Scheduled document processing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 Bulk extraction operations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 Data export and reporting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 System maintenance tasks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 Performance optimization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4.6.3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Inbound</w:t>
      </w:r>
      <w:r w:rsidDel="00000000" w:rsidR="00000000" w:rsidRPr="00000000">
        <w:rPr>
          <w:rtl w:val="0"/>
        </w:rPr>
        <w:t xml:space="preserve">: Scheduled triggers or event-based triggers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Outbound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- Database operations to MongoDB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- API calls to LLM Engine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4.7 Ingestion API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4.7.1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Provides lightweight API for document ingestion.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4.7.2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 Document reception and validation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 Initial metadata extraction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 Document storage in MongoDB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 Extraction job queuing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 Input validation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4.7.3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Inbound</w:t>
      </w:r>
      <w:r w:rsidDel="00000000" w:rsidR="00000000" w:rsidRPr="00000000">
        <w:rPr>
          <w:rtl w:val="0"/>
        </w:rPr>
        <w:t xml:space="preserve">: API calls from document sources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Outbound</w:t>
      </w:r>
      <w:r w:rsidDel="00000000" w:rsidR="00000000" w:rsidRPr="00000000">
        <w:rPr>
          <w:rtl w:val="0"/>
        </w:rPr>
        <w:t xml:space="preserve">: Document storage to MongoDB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 Data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5.1 Data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The system uses MongoDB's document-based schema to store extraction data with complete lineage.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5.1.1 Document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"_id": "ObjectId",</w:t>
        <w:br w:type="textWrapping"/>
        <w:t xml:space="preserve">  "documentId": "string",</w:t>
        <w:br w:type="textWrapping"/>
        <w:t xml:space="preserve">  "fileName": "string",</w:t>
        <w:br w:type="textWrapping"/>
        <w:t xml:space="preserve">  "fileType": "string",</w:t>
        <w:br w:type="textWrapping"/>
        <w:t xml:space="preserve">  "uploadDate": "date",</w:t>
        <w:br w:type="textWrapping"/>
        <w:t xml:space="preserve">  "status": "string",</w:t>
        <w:br w:type="textWrapping"/>
        <w:t xml:space="preserve">  "metadata": {</w:t>
        <w:br w:type="textWrapping"/>
        <w:t xml:space="preserve">    "source": "string",</w:t>
        <w:br w:type="textWrapping"/>
        <w:t xml:space="preserve">    "uploadedBy": "string",</w:t>
        <w:br w:type="textWrapping"/>
        <w:t xml:space="preserve">    "tags": ["string"]</w:t>
        <w:br w:type="textWrapping"/>
        <w:t xml:space="preserve">  },</w:t>
        <w:br w:type="textWrapping"/>
        <w:t xml:space="preserve">  "content": {</w:t>
        <w:br w:type="textWrapping"/>
        <w:t xml:space="preserve">    "raw": "string",</w:t>
        <w:br w:type="textWrapping"/>
        <w:t xml:space="preserve">    "processed": "string"</w:t>
        <w:br w:type="textWrapping"/>
        <w:t xml:space="preserve">  },</w:t>
        <w:br w:type="textWrapping"/>
        <w:t xml:space="preserve">  "extractionResults": [</w:t>
        <w:br w:type="textWrapping"/>
        <w:t xml:space="preserve">    {</w:t>
        <w:br w:type="textWrapping"/>
        <w:t xml:space="preserve">      "extractionId": "string",</w:t>
        <w:br w:type="textWrapping"/>
        <w:t xml:space="preserve">      "extractionDate": "date",</w:t>
        <w:br w:type="textWrapping"/>
        <w:t xml:space="preserve">      "extractionInstructions": "string",</w:t>
        <w:br w:type="textWrapping"/>
        <w:t xml:space="preserve">      "rawResults": "object",</w:t>
        <w:br w:type="textWrapping"/>
        <w:t xml:space="preserve">      "processedResults": "object",</w:t>
        <w:br w:type="textWrapping"/>
        <w:t xml:space="preserve">      "confidence": "number",</w:t>
        <w:br w:type="textWrapping"/>
        <w:t xml:space="preserve">      "humanCorrections": [</w:t>
        <w:br w:type="textWrapping"/>
        <w:t xml:space="preserve">        {</w:t>
        <w:br w:type="textWrapping"/>
        <w:t xml:space="preserve">          "correctionId": "string",</w:t>
        <w:br w:type="textWrapping"/>
        <w:t xml:space="preserve">          "correctionDate": "date",</w:t>
        <w:br w:type="textWrapping"/>
        <w:t xml:space="preserve">          "correctedBy": "string",</w:t>
        <w:br w:type="textWrapping"/>
        <w:t xml:space="preserve">          "originalValue": "string",</w:t>
        <w:br w:type="textWrapping"/>
        <w:t xml:space="preserve">          "correctedValue": "string",</w:t>
        <w:br w:type="textWrapping"/>
        <w:t xml:space="preserve">          "fieldPath": "string"</w:t>
        <w:br w:type="textWrapping"/>
        <w:t xml:space="preserve">        }</w:t>
        <w:br w:type="textWrapping"/>
        <w:t xml:space="preserve">      ]</w:t>
        <w:br w:type="textWrapping"/>
        <w:t xml:space="preserve">    }</w:t>
        <w:br w:type="textWrapping"/>
        <w:t xml:space="preserve">  ]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5.1.2 User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"_id": "ObjectId",</w:t>
        <w:br w:type="textWrapping"/>
        <w:t xml:space="preserve">  "username": "string",</w:t>
        <w:br w:type="textWrapping"/>
        <w:t xml:space="preserve">  "email": "string",</w:t>
        <w:br w:type="textWrapping"/>
        <w:t xml:space="preserve">  "role": "string",</w:t>
        <w:br w:type="textWrapping"/>
        <w:t xml:space="preserve">  "permissions": ["string"],</w:t>
        <w:br w:type="textWrapping"/>
        <w:t xml:space="preserve">  "lastLogin": "date"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5.1.3 Extraction Template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"_id": "ObjectId",</w:t>
        <w:br w:type="textWrapping"/>
        <w:t xml:space="preserve">  "templateName": "string",</w:t>
        <w:br w:type="textWrapping"/>
        <w:t xml:space="preserve">  "description": "string",</w:t>
        <w:br w:type="textWrapping"/>
        <w:t xml:space="preserve">  "documentTypes": ["string"],</w:t>
        <w:br w:type="textWrapping"/>
        <w:t xml:space="preserve">  "extractionFields": [</w:t>
        <w:br w:type="textWrapping"/>
        <w:t xml:space="preserve">    {</w:t>
        <w:br w:type="textWrapping"/>
        <w:t xml:space="preserve">      "fieldName": "string",</w:t>
        <w:br w:type="textWrapping"/>
        <w:t xml:space="preserve">      "fieldType": "string",</w:t>
        <w:br w:type="textWrapping"/>
        <w:t xml:space="preserve">      "required": "boolean",</w:t>
        <w:br w:type="textWrapping"/>
        <w:t xml:space="preserve">      "extractionPrompt": "string"</w:t>
        <w:br w:type="textWrapping"/>
        <w:t xml:space="preserve">    }</w:t>
        <w:br w:type="textWrapping"/>
        <w:t xml:space="preserve">  ],</w:t>
        <w:br w:type="textWrapping"/>
        <w:t xml:space="preserve">  "createdBy": "string",</w:t>
        <w:br w:type="textWrapping"/>
        <w:t xml:space="preserve">  "createdDate": "date",</w:t>
        <w:br w:type="textWrapping"/>
        <w:t xml:space="preserve">  "version": "number"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5.2 Data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Ingestion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- Documents are submitted through the Ingestion API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- Documents are stored in MongoDB with metadata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- Extraction jobs are queued for processing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Extraction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- LLM Engine retrieves documents from MongoDB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- Langchain-based extraction processes the documents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- Extraction results are stored back in MongoDB with full lineage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Human-in-the-Loop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- UI displays extraction results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- Human reviewers can correct/validate extractions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- Corrections are stored in MongoDB with lineage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Consumption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- Downstream systems access extraction results via Consumption Layer APIs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- Results can be filtered by extraction ID or other metadata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5.3 Data Retention and Archiving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 Active documents will be retained in the primary MongoDB collection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 Processed documents older than a configurable period will be archived to a separate collection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 Document retention policies will be configurable per document type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 Archiving jobs will run as scheduled batch processes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6. Interface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6.1 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6.1.1 Document Upload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 Onboarding ICMP for file upload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 Batch upload capability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 Document type selection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 Initial metadata input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 Upload progress indication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6.1.2 Extraction Review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 Side-by-side view of original document and extracted data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 Highlighting of extracted entities in the original document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 Confidence score visualization (Optional)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 Correction capability for extracted fields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 Approval/rejection workflow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6.1.3 Dashboard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 Extraction metrics and KPIs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 Processing queue status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- System health indicators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 User activity logs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 Performance trends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6.2 API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6.2.1 Ingestion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 /api/v1/documents</w:t>
        <w:br w:type="textWrapping"/>
        <w:t xml:space="preserve">- Request: multipart/form-data with document file and metadata</w:t>
        <w:br w:type="textWrapping"/>
        <w:t xml:space="preserve">- Response: Document ID and status</w:t>
        <w:br w:type="textWrapping"/>
        <w:br w:type="textWrapping"/>
        <w:t xml:space="preserve">GET /api/v1/documents/{documentId}</w:t>
        <w:br w:type="textWrapping"/>
        <w:t xml:space="preserve">- Response: Document metadata and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6.2.2 Extraction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 /api/v1/documents/{documentId}/extract</w:t>
        <w:br w:type="textWrapping"/>
        <w:t xml:space="preserve">- Request: Extraction parameters and template ID</w:t>
        <w:br w:type="textWrapping"/>
        <w:t xml:space="preserve">- Response: Extraction job ID and status</w:t>
        <w:br w:type="textWrapping"/>
        <w:br w:type="textWrapping"/>
        <w:t xml:space="preserve">GET /api/v1/extractions/{extractionId}</w:t>
        <w:br w:type="textWrapping"/>
        <w:t xml:space="preserve">- Response: Extraction results and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6.2.3 Consumption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GET /api/v1/extractions</w:t>
        <w:br w:type="textWrapping"/>
        <w:t xml:space="preserve">- Query Parameters: filters, pagination, sorting</w:t>
        <w:br w:type="textWrapping"/>
        <w:t xml:space="preserve">- Response: List of extraction results matching criteria</w:t>
        <w:br w:type="textWrapping"/>
        <w:br w:type="textWrapping"/>
        <w:t xml:space="preserve">GET /api/v1/extractions/{extractionId}/results</w:t>
        <w:br w:type="textWrapping"/>
        <w:t xml:space="preserve">- Response: Detailed extraction results with lineage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6.3 Internal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6.3.1 Backend to LLM Engine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 /internal/extract</w:t>
        <w:br w:type="textWrapping"/>
        <w:t xml:space="preserve">- Request: Document content, extraction parameters</w:t>
        <w:br w:type="textWrapping"/>
        <w:t xml:space="preserve">- Response: Extraction results with confidence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4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6.3.2 Backend to Batch Processing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 /internal/batch/schedule</w:t>
        <w:br w:type="textWrapping"/>
        <w:t xml:space="preserve">- Request: Batch job parameters</w:t>
        <w:br w:type="textWrapping"/>
        <w:t xml:space="preserve">- Response: Batch job ID and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7.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7.1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 API response times under 2 seconds for standard operations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 Document processing throughput of at least 100 documents per minute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 Support for concurrent processing of multiple documents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 Scalable to handle peak loads with minimal performance degradation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7.2 Scalability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 Horizontal scaling of all components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 Auto-scaling based on load metrics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 Support for distributed processing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 Efficient resource utilization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7.3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- 99.9% uptime for the overall system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- Active-passive deployment for high availability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 Graceful degradation under load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 Automated failover mechanisms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7.4 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 Complete document lineage for auditability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- Data consistency across system components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 Transactional integrity for critical operations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 Comprehensive error handling and recovery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7.5 Maintainability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 Modular architecture for component-level updates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- Comprehensive logging and monitoring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 Automated testing for all components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 Clear documentation for maintenance procedures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7.6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 Role-based access control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 Data encryption at rest and in transit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 Secure API authentication and authorization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 Audit logging for security events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 Compliance with relevant security standards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8. Security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8.1 Authentication and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 OAuth 2.0 / JWT for API authentication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- Role-based access control for UI and API access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 Fine-grained permissions for document operations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 Integration with enterprise identity providers (optional)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8.2 Data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 Encryption of sensitive data at rest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 TLS/SSL for all data in transit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 Secure handling of document content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- Data masking for sensitive information in logs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8.3 API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 Rate limiting and throttling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 Input validation and sanitization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 Protection against common API attacks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 API keys and secrets management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8.4 Audit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 Comprehensive audit logging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 User activity tracking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 Security event monitoring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 Compliance reporting capabilities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9. Deployment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9.1 Deployment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The system will be deployed in an active-passive configuration across two OCP clusters for high availability.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9.2 Container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- Each component will be containerized using Docker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- Container images will be stored in a private container registry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 Container health checks and readiness probes will be implemented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- Resource limits and requests will be defined for each container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9.3 CI/CD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- Source code management in Git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 Automated builds triggered by code commits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 Automated testing (unit, integration, system)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 Deployment automation using OpenShift Pipelines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 Environment promotion workflow (Dev → Test → Staging → Production)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9.4 Monitoring and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- Centralized logging using ELK stack or similar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- Metrics collection using Prometheus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 Visualization using Grafana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- Alerting based on predefined thresholds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- Distributed tracing for request flows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10. Appendices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10.1 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Document Extraction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The process of identifying and extracting structured information from unstructured documents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Agentic AI</w:t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AI systems that can act autonomously to achieve specific goals</w:t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Lineage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The complete history and provenance of data throughout its lifecycle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Human-in-the-Loop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A model that requires human interaction for decision making or validation</w:t>
            </w:r>
          </w:p>
        </w:tc>
      </w:tr>
    </w:tbl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10.2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1. OpenShift Container Platform Documentation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2. MongoDB Documentation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3. Langchain Framework Documentation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4. React Documentation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5. Node.js Documentation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6. TIDE Architecture and Project Plan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10.3 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May 29, 2025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TIDE Team</w:t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00467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46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467f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467f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00467f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00467f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00467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467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46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467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0046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0046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CodeBlock" w:customStyle="1">
    <w:name w:val="CodeBlock"/>
    <w:pPr>
      <w:spacing w:after="120" w:before="120"/>
      <w:ind w:left="720" w:right="720"/>
    </w:pPr>
    <w:rPr>
      <w:rFonts w:ascii="Courier New" w:hAnsi="Courier New"/>
      <w:sz w:val="18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pahOlLg8dlr51UKhXCw4JkewrA==">CgMxLjA4AHIhMUs4cU9JaktEWW44eXNHREoxQi1YdmpwUHY4cVBQM2tG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TSP04 Team</dc:creator>
</cp:coreProperties>
</file>