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br w:type="page"/>
      </w:r>
    </w:p>
    <w:p>
      <w:pPr>
        <w:jc w:val="center"/>
      </w:pPr>
      <w:r>
        <w:rPr>
          <w:b/>
          <w:color w:val="003B76"/>
          <w:sz w:val="52"/>
        </w:rPr>
        <w:t>Intelligent Document Extraction</w:t>
      </w:r>
    </w:p>
    <w:p>
      <w:pPr>
        <w:jc w:val="center"/>
      </w:pPr>
      <w:r>
        <w:rPr>
          <w:i/>
          <w:color w:val="006699"/>
          <w:sz w:val="40"/>
        </w:rPr>
        <w:t>using Agentic AI</w:t>
      </w:r>
    </w:p>
    <w:p>
      <w:pPr>
        <w:jc w:val="center"/>
      </w:pPr>
      <w:r>
        <w:rPr>
          <w:b/>
          <w:sz w:val="32"/>
        </w:rPr>
        <w:t>Architecture and Project Plan</w:t>
      </w:r>
    </w:p>
    <w:p>
      <w:pPr>
        <w:jc w:val="center"/>
      </w:pPr>
      <w:r>
        <w:rPr>
          <w:sz w:val="24"/>
        </w:rPr>
        <w:t>May 29, 2025</w:t>
      </w:r>
    </w:p>
    <w:p>
      <w:pPr>
        <w:jc w:val="center"/>
      </w:pPr>
      <w:r>
        <w:rPr>
          <w:b/>
          <w:sz w:val="28"/>
        </w:rPr>
        <w:t>TSP04 Team</w:t>
      </w:r>
    </w:p>
    <w:p>
      <w:r>
        <w:br w:type="page"/>
      </w:r>
    </w:p>
    <w:p>
      <w:pPr/>
      <w:r>
        <w:rPr>
          <w:b/>
          <w:sz w:val="24"/>
        </w:rPr>
        <w:t>High-Level Architecture</w:t>
      </w:r>
    </w:p>
    <w:p>
      <w:pPr/>
      <w:r>
        <w:rPr>
          <w:b/>
          <w:sz w:val="22"/>
        </w:rPr>
        <w:t>Overview</w:t>
      </w:r>
    </w:p>
    <w:p>
      <w:pPr/>
      <w:r>
        <w:rPr/>
        <w:t>The Intelligent Document Extraction platform leverages Agentic AI to provide document extraction capabilities for global operations. The architecture follows a modular approach with clear separation of concerns between frontend, backend, data layer, and AI processing components.</w:t>
      </w:r>
    </w:p>
    <w:p>
      <w:pPr/>
      <w:r>
        <w:rPr>
          <w:b/>
          <w:sz w:val="22"/>
        </w:rPr>
        <w:t>System Architecture Diagram</w:t>
      </w:r>
    </w:p>
    <w:p>
      <w:pPr>
        <w:ind w:left="720" w:right="720"/>
      </w:pPr>
      <w:r>
        <w:rPr>
          <w:rFonts w:ascii="Courier New" w:hAnsi="Courier New"/>
          <w:sz w:val="18"/>
        </w:rPr>
        <w:t>┌───────────────────────────────────────────────────────────────────────────┐</w:t>
        <w:br/>
        <w:t>│                                  OCP                                      │</w:t>
        <w:br/>
        <w:t>│  ┌─────────────────┐   ┌─────────────────┐   ┌─────────────────────────┐  │</w:t>
        <w:br/>
        <w:t>│  │   Frontend      │   │    Backend      │   │   Consumption Layer     │  │</w:t>
        <w:br/>
        <w:t>│  │   (React)       │◄──┤   (JavaScript)  │◄──┤       (JavaScript)      │  │</w:t>
        <w:br/>
        <w:t>│  └─────────────────┘   └─────────────────┘   └─────────────────────────┘  │</w:t>
        <w:br/>
        <w:t>│          ▲                      ▲                        ▲                │</w:t>
        <w:br/>
        <w:t>│          │                      │                        │                │</w:t>
        <w:br/>
        <w:t>│          │                      │                        │                │</w:t>
        <w:br/>
        <w:t>│          ▼                      ▼                        ▼                │</w:t>
        <w:br/>
        <w:t>│  ┌─────────────────┐   ┌─────────────────┐   ┌─────────────────────────┐  │</w:t>
        <w:br/>
        <w:t>│  │ Human-in-Loop   │   │  Data Layer     │   │   Batch Processing      │  │</w:t>
        <w:br/>
        <w:t>│  │   Interface     │   │   (MongoDB)     │   │       (Java)            │  │</w:t>
        <w:br/>
        <w:t>│  └─────────────────┘   └─────────────────┘   └─────────────────────────┘  │</w:t>
        <w:br/>
        <w:t>│                                ▲                        ▲                │</w:t>
        <w:br/>
        <w:t>│                                │                        │                │</w:t>
        <w:br/>
        <w:t>└────────────────────────────────┼────────────────────────┼────────────────┘</w:t>
        <w:br/>
        <w:t xml:space="preserve">                                 │                        │</w:t>
        <w:br/>
        <w:t xml:space="preserve">                        ┌────────┴────────┐    ┌──────────┴───────────┐</w:t>
        <w:br/>
        <w:t xml:space="preserve">                        │  LLM Engine     │    │  Ingestion API       │</w:t>
        <w:br/>
        <w:t xml:space="preserve">                        │   (Python)      │    │    (JavaScript)      │</w:t>
        <w:br/>
        <w:t xml:space="preserve">                        │   Langchain     │    └──────────────────────┘</w:t>
        <w:br/>
        <w:t xml:space="preserve">                        └─────────────────┘</w:t>
        <w:br/>
      </w:r>
    </w:p>
    <w:p>
      <w:pPr/>
      <w:r>
        <w:rPr>
          <w:b/>
          <w:sz w:val="22"/>
        </w:rPr>
        <w:t>Technology Stack</w:t>
      </w:r>
    </w:p>
    <w:p>
      <w:pPr/>
      <w:r>
        <w:rPr>
          <w:b/>
          <w:sz w:val="20"/>
        </w:rPr>
        <w:t>Infrastructure</w:t>
      </w:r>
    </w:p>
    <w:p>
      <w:pPr/>
      <w:r>
        <w:rPr/>
        <w:t xml:space="preserve">- </w:t>
      </w:r>
      <w:r>
        <w:rPr>
          <w:b/>
        </w:rPr>
        <w:t>Hosting Environment</w:t>
      </w:r>
      <w:r>
        <w:rPr/>
        <w:t>: OpenShift Container Platform (OCP)</w:t>
      </w:r>
    </w:p>
    <w:p>
      <w:pPr/>
      <w:r>
        <w:rPr/>
        <w:t xml:space="preserve">- </w:t>
      </w:r>
      <w:r>
        <w:rPr>
          <w:b/>
        </w:rPr>
        <w:t>Deployment Model</w:t>
      </w:r>
      <w:r>
        <w:rPr/>
        <w:t>: Active-Passive configuration for high availability</w:t>
      </w:r>
    </w:p>
    <w:p>
      <w:pPr/>
      <w:r>
        <w:rPr>
          <w:b/>
          <w:sz w:val="20"/>
        </w:rPr>
        <w:t>Application Layer</w:t>
      </w:r>
    </w:p>
    <w:p>
      <w:pPr/>
      <w:r>
        <w:rPr/>
        <w:t xml:space="preserve">1. </w:t>
      </w:r>
      <w:r>
        <w:rPr>
          <w:b/>
        </w:rPr>
        <w:t>Frontend</w:t>
      </w:r>
    </w:p>
    <w:p>
      <w:pPr/>
      <w:r>
        <w:rPr/>
        <w:t xml:space="preserve">   - </w:t>
      </w:r>
      <w:r>
        <w:rPr>
          <w:b/>
        </w:rPr>
        <w:t>Technology</w:t>
      </w:r>
      <w:r>
        <w:rPr/>
        <w:t>: React</w:t>
      </w:r>
    </w:p>
    <w:p>
      <w:pPr/>
      <w:r>
        <w:rPr/>
        <w:t xml:space="preserve">   - </w:t>
      </w:r>
      <w:r>
        <w:rPr>
          <w:b/>
        </w:rPr>
        <w:t>Purpose</w:t>
      </w:r>
      <w:r>
        <w:rPr/>
        <w:t>: User interface for document ingestion via API from ICMP, extraction review, and human-in-the-loop corrections</w:t>
      </w:r>
    </w:p>
    <w:p>
      <w:pPr/>
      <w:r>
        <w:rPr/>
        <w:t xml:space="preserve">2. </w:t>
      </w:r>
      <w:r>
        <w:rPr>
          <w:b/>
        </w:rPr>
        <w:t>Backend</w:t>
      </w:r>
    </w:p>
    <w:p>
      <w:pPr/>
      <w:r>
        <w:rPr/>
        <w:t xml:space="preserve">   - </w:t>
      </w:r>
      <w:r>
        <w:rPr>
          <w:b/>
        </w:rPr>
        <w:t>Technology</w:t>
      </w:r>
      <w:r>
        <w:rPr/>
        <w:t>: JavaScript (Node.js)</w:t>
      </w:r>
    </w:p>
    <w:p>
      <w:pPr/>
      <w:r>
        <w:rPr/>
        <w:t xml:space="preserve">   - </w:t>
      </w:r>
      <w:r>
        <w:rPr>
          <w:b/>
        </w:rPr>
        <w:t>Purpose</w:t>
      </w:r>
      <w:r>
        <w:rPr/>
        <w:t>: API services, business logic, and orchestration</w:t>
      </w:r>
    </w:p>
    <w:p>
      <w:pPr/>
      <w:r>
        <w:rPr/>
        <w:t xml:space="preserve">3. </w:t>
      </w:r>
      <w:r>
        <w:rPr>
          <w:b/>
        </w:rPr>
        <w:t>Consumption Layer</w:t>
      </w:r>
    </w:p>
    <w:p>
      <w:pPr/>
      <w:r>
        <w:rPr/>
        <w:t xml:space="preserve">   - </w:t>
      </w:r>
      <w:r>
        <w:rPr>
          <w:b/>
        </w:rPr>
        <w:t>Technology</w:t>
      </w:r>
      <w:r>
        <w:rPr/>
        <w:t>: JavaScript (Node.js)</w:t>
      </w:r>
    </w:p>
    <w:p>
      <w:pPr/>
      <w:r>
        <w:rPr/>
        <w:t xml:space="preserve">   - </w:t>
      </w:r>
      <w:r>
        <w:rPr>
          <w:b/>
        </w:rPr>
        <w:t>Purpose</w:t>
      </w:r>
      <w:r>
        <w:rPr/>
        <w:t>: API endpoints for downstream systems to consume extraction results</w:t>
      </w:r>
    </w:p>
    <w:p>
      <w:pPr/>
      <w:r>
        <w:rPr/>
        <w:t xml:space="preserve">4. </w:t>
      </w:r>
      <w:r>
        <w:rPr>
          <w:b/>
        </w:rPr>
        <w:t>Batch Processing</w:t>
      </w:r>
    </w:p>
    <w:p>
      <w:pPr/>
      <w:r>
        <w:rPr/>
        <w:t xml:space="preserve">   - </w:t>
      </w:r>
      <w:r>
        <w:rPr>
          <w:b/>
        </w:rPr>
        <w:t>Technology</w:t>
      </w:r>
      <w:r>
        <w:rPr/>
        <w:t>: Java</w:t>
      </w:r>
    </w:p>
    <w:p>
      <w:pPr/>
      <w:r>
        <w:rPr/>
        <w:t xml:space="preserve">   - </w:t>
      </w:r>
      <w:r>
        <w:rPr>
          <w:b/>
        </w:rPr>
        <w:t>Purpose</w:t>
      </w:r>
      <w:r>
        <w:rPr/>
        <w:t>: Handle batch processing tasks and scheduled operations</w:t>
      </w:r>
    </w:p>
    <w:p>
      <w:pPr/>
      <w:r>
        <w:rPr>
          <w:b/>
          <w:sz w:val="20"/>
        </w:rPr>
        <w:t>Data Layer</w:t>
      </w:r>
    </w:p>
    <w:p>
      <w:pPr/>
      <w:r>
        <w:rPr/>
        <w:t xml:space="preserve">- </w:t>
      </w:r>
      <w:r>
        <w:rPr>
          <w:b/>
        </w:rPr>
        <w:t>Database</w:t>
      </w:r>
      <w:r>
        <w:rPr/>
        <w:t>: MongoDB</w:t>
      </w:r>
    </w:p>
    <w:p>
      <w:pPr/>
      <w:r>
        <w:rPr/>
        <w:t xml:space="preserve">- </w:t>
      </w:r>
      <w:r>
        <w:rPr>
          <w:b/>
        </w:rPr>
        <w:t>Purpose</w:t>
      </w:r>
      <w:r>
        <w:rPr/>
        <w:t>: Store extraction results, metadata, and document lineage</w:t>
      </w:r>
    </w:p>
    <w:p>
      <w:pPr/>
      <w:r>
        <w:rPr/>
        <w:t xml:space="preserve">- </w:t>
      </w:r>
      <w:r>
        <w:rPr>
          <w:b/>
        </w:rPr>
        <w:t>Data Structure</w:t>
      </w:r>
      <w:r>
        <w:rPr/>
        <w:t>: Document-based schema that maintains complete lineage:</w:t>
      </w:r>
    </w:p>
    <w:p>
      <w:pPr/>
      <w:r>
        <w:rPr/>
        <w:t xml:space="preserve">  - Original document</w:t>
      </w:r>
    </w:p>
    <w:p>
      <w:pPr/>
      <w:r>
        <w:rPr/>
        <w:t xml:space="preserve">  - Extraction instructions</w:t>
      </w:r>
    </w:p>
    <w:p>
      <w:pPr/>
      <w:r>
        <w:rPr/>
        <w:t xml:space="preserve">  - Raw extraction results</w:t>
      </w:r>
    </w:p>
    <w:p>
      <w:pPr/>
      <w:r>
        <w:rPr/>
        <w:t xml:space="preserve">  - Processed extraction results</w:t>
      </w:r>
    </w:p>
    <w:p>
      <w:pPr/>
      <w:r>
        <w:rPr/>
        <w:t xml:space="preserve">  - Human corrections (if any)</w:t>
      </w:r>
    </w:p>
    <w:p>
      <w:pPr/>
      <w:r>
        <w:rPr>
          <w:b/>
          <w:sz w:val="20"/>
        </w:rPr>
        <w:t>AI/ML Layer</w:t>
      </w:r>
    </w:p>
    <w:p>
      <w:pPr/>
      <w:r>
        <w:rPr/>
        <w:t xml:space="preserve">1. </w:t>
      </w:r>
      <w:r>
        <w:rPr>
          <w:b/>
        </w:rPr>
        <w:t>LLM Engine</w:t>
      </w:r>
    </w:p>
    <w:p>
      <w:pPr/>
      <w:r>
        <w:rPr/>
        <w:t xml:space="preserve">   - </w:t>
      </w:r>
      <w:r>
        <w:rPr>
          <w:b/>
        </w:rPr>
        <w:t>Technology</w:t>
      </w:r>
      <w:r>
        <w:rPr/>
        <w:t>: Python with Langchain framework</w:t>
      </w:r>
    </w:p>
    <w:p>
      <w:pPr/>
      <w:r>
        <w:rPr/>
        <w:t xml:space="preserve">   - </w:t>
      </w:r>
      <w:r>
        <w:rPr>
          <w:b/>
        </w:rPr>
        <w:t>Purpose</w:t>
      </w:r>
      <w:r>
        <w:rPr/>
        <w:t>: Document understanding, extraction, and processing</w:t>
      </w:r>
    </w:p>
    <w:p>
      <w:pPr/>
      <w:r>
        <w:rPr/>
        <w:t xml:space="preserve">2. </w:t>
      </w:r>
      <w:r>
        <w:rPr>
          <w:b/>
        </w:rPr>
        <w:t>Ingestion API</w:t>
      </w:r>
    </w:p>
    <w:p>
      <w:pPr/>
      <w:r>
        <w:rPr/>
        <w:t xml:space="preserve">   - </w:t>
      </w:r>
      <w:r>
        <w:rPr>
          <w:b/>
        </w:rPr>
        <w:t>Technology</w:t>
      </w:r>
      <w:r>
        <w:rPr/>
        <w:t>: JavaScript (Node.js)</w:t>
      </w:r>
    </w:p>
    <w:p>
      <w:pPr/>
      <w:r>
        <w:rPr/>
        <w:t xml:space="preserve">   - </w:t>
      </w:r>
      <w:r>
        <w:rPr>
          <w:b/>
        </w:rPr>
        <w:t>Purpose</w:t>
      </w:r>
      <w:r>
        <w:rPr/>
        <w:t>: Lightweight API for document ingestion</w:t>
      </w:r>
    </w:p>
    <w:p>
      <w:pPr/>
      <w:r>
        <w:rPr>
          <w:b/>
          <w:sz w:val="22"/>
        </w:rPr>
        <w:t>Key Components and Workflows</w:t>
      </w:r>
    </w:p>
    <w:p>
      <w:pPr/>
      <w:r>
        <w:rPr>
          <w:b/>
          <w:sz w:val="20"/>
        </w:rPr>
        <w:t>Document Ingestion Flow</w:t>
      </w:r>
    </w:p>
    <w:p>
      <w:pPr/>
      <w:r>
        <w:rPr/>
        <w:t>1. Documents are submitted through the Ingestion API</w:t>
      </w:r>
    </w:p>
    <w:p>
      <w:pPr/>
      <w:r>
        <w:rPr/>
        <w:t>2. Documents are stored in MongoDB with metadata</w:t>
      </w:r>
    </w:p>
    <w:p>
      <w:pPr/>
      <w:r>
        <w:rPr/>
        <w:t>3. Extraction jobs are queued for processing</w:t>
      </w:r>
    </w:p>
    <w:p>
      <w:pPr/>
      <w:r>
        <w:rPr>
          <w:b/>
          <w:sz w:val="20"/>
        </w:rPr>
        <w:t>Extraction Flow</w:t>
      </w:r>
    </w:p>
    <w:p>
      <w:pPr/>
      <w:r>
        <w:rPr/>
        <w:t>1. LLM Engine retrieves documents from MongoDB</w:t>
      </w:r>
    </w:p>
    <w:p>
      <w:pPr/>
      <w:r>
        <w:rPr/>
        <w:t>2. Langchain-based extraction processes the documents</w:t>
      </w:r>
    </w:p>
    <w:p>
      <w:pPr/>
      <w:r>
        <w:rPr/>
        <w:t>3. Extraction results are stored back in MongoDB with full lineage</w:t>
      </w:r>
    </w:p>
    <w:p>
      <w:pPr/>
      <w:r>
        <w:rPr>
          <w:b/>
          <w:sz w:val="20"/>
        </w:rPr>
        <w:t>Human-in-the-Loop Flow</w:t>
      </w:r>
    </w:p>
    <w:p>
      <w:pPr/>
      <w:r>
        <w:rPr/>
        <w:t>1. UI displays extraction results</w:t>
      </w:r>
    </w:p>
    <w:p>
      <w:pPr/>
      <w:r>
        <w:rPr/>
        <w:t>2. Human reviewers can correct/validate extractions</w:t>
      </w:r>
    </w:p>
    <w:p>
      <w:pPr/>
      <w:r>
        <w:rPr/>
        <w:t>3. Corrections are stored in MongoDB with lineage</w:t>
      </w:r>
    </w:p>
    <w:p>
      <w:pPr/>
      <w:r>
        <w:rPr>
          <w:b/>
          <w:sz w:val="20"/>
        </w:rPr>
        <w:t>Consumption Flow</w:t>
      </w:r>
    </w:p>
    <w:p>
      <w:pPr/>
      <w:r>
        <w:rPr/>
        <w:t>1. Downstream systems access extraction results via Consumption Layer APIs</w:t>
      </w:r>
    </w:p>
    <w:p>
      <w:pPr/>
      <w:r>
        <w:rPr/>
        <w:t>2. Results can be filtered by extraction ID or other metadata</w:t>
      </w:r>
    </w:p>
    <w:p>
      <w:pPr/>
      <w:r>
        <w:rPr/>
        <w:t>3. Optional adapters can be built for specific downstream systems (e.g., AIMS)</w:t>
      </w:r>
    </w:p>
    <w:p>
      <w:pPr/>
      <w:r>
        <w:rPr>
          <w:b/>
          <w:sz w:val="22"/>
        </w:rPr>
        <w:t>System Characteristics</w:t>
      </w:r>
    </w:p>
    <w:p>
      <w:pPr/>
      <w:r>
        <w:rPr/>
        <w:t xml:space="preserve">1. </w:t>
      </w:r>
      <w:r>
        <w:rPr>
          <w:b/>
        </w:rPr>
        <w:t>Scalability</w:t>
      </w:r>
    </w:p>
    <w:p>
      <w:pPr/>
      <w:r>
        <w:rPr/>
        <w:t xml:space="preserve">   - Containerized deployment in OCP allows horizontal scaling</w:t>
      </w:r>
    </w:p>
    <w:p>
      <w:pPr/>
      <w:r>
        <w:rPr/>
        <w:t xml:space="preserve">   - Lightweight JavaScript services for faster processing</w:t>
      </w:r>
    </w:p>
    <w:p>
      <w:pPr/>
      <w:r>
        <w:rPr/>
        <w:t xml:space="preserve">   - Document-based storage for flexible schema evolution</w:t>
      </w:r>
    </w:p>
    <w:p>
      <w:pPr/>
      <w:r>
        <w:rPr/>
        <w:t xml:space="preserve">2. </w:t>
      </w:r>
      <w:r>
        <w:rPr>
          <w:b/>
        </w:rPr>
        <w:t>Reliability</w:t>
      </w:r>
    </w:p>
    <w:p>
      <w:pPr/>
      <w:r>
        <w:rPr/>
        <w:t xml:space="preserve">   - Active-Passive deployment for failover</w:t>
      </w:r>
    </w:p>
    <w:p>
      <w:pPr/>
      <w:r>
        <w:rPr/>
        <w:t xml:space="preserve">   - Complete document lineage for auditability</w:t>
      </w:r>
    </w:p>
    <w:p>
      <w:pPr/>
      <w:r>
        <w:rPr/>
        <w:t xml:space="preserve">   - Human-in-the-loop for quality assurance</w:t>
      </w:r>
    </w:p>
    <w:p>
      <w:pPr/>
      <w:r>
        <w:rPr/>
        <w:t xml:space="preserve">3. </w:t>
      </w:r>
      <w:r>
        <w:rPr>
          <w:b/>
        </w:rPr>
        <w:t>Extensibility</w:t>
      </w:r>
    </w:p>
    <w:p>
      <w:pPr/>
      <w:r>
        <w:rPr/>
        <w:t xml:space="preserve">   - API-first design for integration with downstream systems</w:t>
      </w:r>
    </w:p>
    <w:p>
      <w:pPr/>
      <w:r>
        <w:rPr/>
        <w:t xml:space="preserve">   - Modular architecture allowing component upgrades</w:t>
      </w:r>
    </w:p>
    <w:p>
      <w:pPr/>
      <w:r>
        <w:rPr/>
        <w:t xml:space="preserve">   - Separation of concerns between extraction and consumption</w:t>
      </w:r>
    </w:p>
    <w:p>
      <w:pPr/>
      <w:r>
        <w:rPr>
          <w:b/>
          <w:sz w:val="24"/>
        </w:rPr>
        <w:t>Project Plan</w:t>
      </w:r>
    </w:p>
    <w:p>
      <w:pPr/>
      <w:r>
        <w:rPr>
          <w:b/>
          <w:sz w:val="22"/>
        </w:rPr>
        <w:t>Team Structure (12 Members)</w:t>
      </w:r>
    </w:p>
    <w:p>
      <w:pPr/>
      <w:r>
        <w:rPr>
          <w:b/>
          <w:sz w:val="20"/>
        </w:rPr>
        <w:t>Scrum Team 1: Core Platform &amp; Frontend (4 members)</w:t>
      </w:r>
    </w:p>
    <w:p>
      <w:pPr/>
      <w:r>
        <w:rPr/>
        <w:t>- 1 Tech Lead/Scrum Master</w:t>
      </w:r>
    </w:p>
    <w:p>
      <w:pPr/>
      <w:r>
        <w:rPr/>
        <w:t>- 2 React Developers</w:t>
      </w:r>
    </w:p>
    <w:p>
      <w:pPr/>
      <w:r>
        <w:rPr/>
        <w:t>- 1 UX/UI Designer</w:t>
      </w:r>
    </w:p>
    <w:p>
      <w:pPr/>
      <w:r>
        <w:rPr>
          <w:b/>
          <w:sz w:val="20"/>
        </w:rPr>
        <w:t>Scrum Team 2: Backend &amp; Data (4 members)</w:t>
      </w:r>
    </w:p>
    <w:p>
      <w:pPr/>
      <w:r>
        <w:rPr/>
        <w:t>- 1 Backend Lead/Scrum Master</w:t>
      </w:r>
    </w:p>
    <w:p>
      <w:pPr/>
      <w:r>
        <w:rPr/>
        <w:t>- 1 Node.js Developer</w:t>
      </w:r>
    </w:p>
    <w:p>
      <w:pPr/>
      <w:r>
        <w:rPr/>
        <w:t>- 1 MongoDB Specialist</w:t>
      </w:r>
    </w:p>
    <w:p>
      <w:pPr/>
      <w:r>
        <w:rPr/>
        <w:t>- 1 Java Developer (Batch Processing)</w:t>
      </w:r>
    </w:p>
    <w:p>
      <w:pPr/>
      <w:r>
        <w:rPr>
          <w:b/>
          <w:sz w:val="20"/>
        </w:rPr>
        <w:t>Scrum Team 3: AI &amp; Integration (4 members)</w:t>
      </w:r>
    </w:p>
    <w:p>
      <w:pPr/>
      <w:r>
        <w:rPr/>
        <w:t>- 1 AI Lead/Scrum Master</w:t>
      </w:r>
    </w:p>
    <w:p>
      <w:pPr/>
      <w:r>
        <w:rPr/>
        <w:t>- 1 Python/Langchain Developer</w:t>
      </w:r>
    </w:p>
    <w:p>
      <w:pPr/>
      <w:r>
        <w:rPr/>
        <w:t>- 1 API/Integration Developer</w:t>
      </w:r>
    </w:p>
    <w:p>
      <w:pPr/>
      <w:r>
        <w:rPr/>
        <w:t>- 1 QA/Test Automation Engineer</w:t>
      </w:r>
    </w:p>
    <w:p>
      <w:pPr/>
      <w:r>
        <w:rPr>
          <w:b/>
          <w:sz w:val="22"/>
        </w:rPr>
        <w:t>4-Month Delivery Timeline</w:t>
      </w:r>
    </w:p>
    <w:p>
      <w:pPr/>
      <w:r>
        <w:rPr>
          <w:b/>
          <w:sz w:val="20"/>
        </w:rPr>
        <w:t>Month 1: Foundation &amp; MVP</w:t>
      </w:r>
    </w:p>
    <w:p>
      <w:pPr/>
      <w:r>
        <w:rPr>
          <w:b/>
        </w:rPr>
        <w:t>Sprint 1: Architecture &amp; Setup (2 weeks)</w:t>
      </w:r>
    </w:p>
    <w:p>
      <w:pPr/>
      <w:r>
        <w:rPr/>
        <w:t>- Set up OCP environment (active-passive)</w:t>
      </w:r>
    </w:p>
    <w:p>
      <w:pPr/>
      <w:r>
        <w:rPr/>
        <w:t>- Establish CI/CD pipelines</w:t>
      </w:r>
    </w:p>
    <w:p>
      <w:pPr/>
      <w:r>
        <w:rPr/>
        <w:t>- Create MongoDB schema design</w:t>
      </w:r>
    </w:p>
    <w:p>
      <w:pPr/>
      <w:r>
        <w:rPr/>
        <w:t>- Define API contracts between components</w:t>
      </w:r>
    </w:p>
    <w:p>
      <w:pPr/>
      <w:r>
        <w:rPr/>
        <w:t>- Set up development environments</w:t>
      </w:r>
    </w:p>
    <w:p>
      <w:pPr/>
      <w:r>
        <w:rPr>
          <w:b/>
        </w:rPr>
        <w:t>Sprint 2: Core Components (2 weeks)</w:t>
      </w:r>
    </w:p>
    <w:p>
      <w:pPr/>
      <w:r>
        <w:rPr/>
        <w:t>- Implement basic document ingestion API</w:t>
      </w:r>
    </w:p>
    <w:p>
      <w:pPr/>
      <w:r>
        <w:rPr/>
        <w:t>- Create initial MongoDB data layer</w:t>
      </w:r>
    </w:p>
    <w:p>
      <w:pPr/>
      <w:r>
        <w:rPr/>
        <w:t>- Set up basic LLM extraction pipeline</w:t>
      </w:r>
    </w:p>
    <w:p>
      <w:pPr/>
      <w:r>
        <w:rPr/>
        <w:t>- Develop minimal UI for document ingestion</w:t>
      </w:r>
    </w:p>
    <w:p>
      <w:pPr/>
      <w:r>
        <w:rPr>
          <w:b/>
          <w:sz w:val="20"/>
        </w:rPr>
        <w:t>Month 2: Core Functionality</w:t>
      </w:r>
    </w:p>
    <w:p>
      <w:pPr/>
      <w:r>
        <w:rPr>
          <w:b/>
        </w:rPr>
        <w:t>Sprint 3: Extraction Engine (2 weeks)</w:t>
      </w:r>
    </w:p>
    <w:p>
      <w:pPr/>
      <w:r>
        <w:rPr/>
        <w:t>- Implement Langgraph-based extraction as Modular functionality for scalability</w:t>
      </w:r>
    </w:p>
    <w:p>
      <w:pPr/>
      <w:r>
        <w:rPr/>
        <w:t>- Develop document lineage tracking</w:t>
      </w:r>
    </w:p>
    <w:p>
      <w:pPr/>
      <w:r>
        <w:rPr/>
        <w:t>- Create basic extraction API endpoints</w:t>
      </w:r>
    </w:p>
    <w:p>
      <w:pPr/>
      <w:r>
        <w:rPr/>
        <w:t>- Set up batch processing framework</w:t>
      </w:r>
    </w:p>
    <w:p>
      <w:pPr/>
      <w:r>
        <w:rPr>
          <w:b/>
        </w:rPr>
        <w:t>Sprint 4: Frontend &amp; Integration (2 weeks)</w:t>
      </w:r>
    </w:p>
    <w:p>
      <w:pPr/>
      <w:r>
        <w:rPr/>
        <w:t>- Develop document viewer UI</w:t>
      </w:r>
    </w:p>
    <w:p>
      <w:pPr/>
      <w:r>
        <w:rPr/>
        <w:t>- Implement extraction result display</w:t>
      </w:r>
    </w:p>
    <w:p>
      <w:pPr/>
      <w:r>
        <w:rPr/>
        <w:t>- Create human-in-the-loop correction interface</w:t>
      </w:r>
    </w:p>
    <w:p>
      <w:pPr/>
      <w:r>
        <w:rPr/>
        <w:t>- Integrate frontend with backend APIs</w:t>
      </w:r>
    </w:p>
    <w:p>
      <w:pPr/>
      <w:r>
        <w:rPr>
          <w:b/>
          <w:sz w:val="20"/>
        </w:rPr>
        <w:t>Month 3: Advanced Features &amp; Optimization</w:t>
      </w:r>
    </w:p>
    <w:p>
      <w:pPr/>
      <w:r>
        <w:rPr>
          <w:b/>
        </w:rPr>
        <w:t>Sprint 5: Advanced Extraction (2 weeks)</w:t>
      </w:r>
    </w:p>
    <w:p>
      <w:pPr/>
      <w:r>
        <w:rPr/>
        <w:t>- Enhance LLM extraction capabilities</w:t>
      </w:r>
    </w:p>
    <w:p>
      <w:pPr/>
      <w:r>
        <w:rPr/>
        <w:t>- Implement extraction templates</w:t>
      </w:r>
    </w:p>
    <w:p>
      <w:pPr/>
      <w:r>
        <w:rPr/>
        <w:t>- Add metadata extraction features</w:t>
      </w:r>
    </w:p>
    <w:p>
      <w:pPr/>
      <w:r>
        <w:rPr/>
        <w:t>- Optimize extraction performance</w:t>
      </w:r>
    </w:p>
    <w:p>
      <w:pPr/>
      <w:r>
        <w:rPr>
          <w:b/>
        </w:rPr>
        <w:t>Sprint 6: Consumption Layer (2 weeks)</w:t>
      </w:r>
    </w:p>
    <w:p>
      <w:pPr/>
      <w:r>
        <w:rPr/>
        <w:t>- Develop consumption layer APIs</w:t>
      </w:r>
    </w:p>
    <w:p>
      <w:pPr/>
      <w:r>
        <w:rPr/>
        <w:t>- Implement filtering and query capabilities</w:t>
      </w:r>
    </w:p>
    <w:p>
      <w:pPr/>
      <w:r>
        <w:rPr/>
        <w:t>- Create documentation for API consumers</w:t>
      </w:r>
    </w:p>
    <w:p>
      <w:pPr/>
      <w:r>
        <w:rPr/>
        <w:t>- Add security and access controls</w:t>
      </w:r>
    </w:p>
    <w:p>
      <w:pPr/>
      <w:r>
        <w:rPr>
          <w:b/>
          <w:sz w:val="20"/>
        </w:rPr>
        <w:t>Month 4: Refinement &amp; Production Readiness</w:t>
      </w:r>
    </w:p>
    <w:p>
      <w:pPr/>
      <w:r>
        <w:rPr>
          <w:b/>
        </w:rPr>
        <w:t>Sprint 7: Quality &amp; Performance (2 weeks)</w:t>
      </w:r>
    </w:p>
    <w:p>
      <w:pPr/>
      <w:r>
        <w:rPr/>
        <w:t>- Comprehensive testing (load, performance, security)</w:t>
      </w:r>
    </w:p>
    <w:p>
      <w:pPr/>
      <w:r>
        <w:rPr/>
        <w:t>- Optimize database queries and indexing</w:t>
      </w:r>
    </w:p>
    <w:p>
      <w:pPr/>
      <w:r>
        <w:rPr/>
        <w:t>- Implement caching strategies</w:t>
      </w:r>
    </w:p>
    <w:p>
      <w:pPr/>
      <w:r>
        <w:rPr/>
        <w:t>- Enhance error handling and logging</w:t>
      </w:r>
    </w:p>
    <w:p>
      <w:pPr/>
      <w:r>
        <w:rPr>
          <w:b/>
        </w:rPr>
        <w:t>Sprint 8: Production Deployment (2 weeks)</w:t>
      </w:r>
    </w:p>
    <w:p>
      <w:pPr/>
      <w:r>
        <w:rPr/>
        <w:t>- Final integration testing</w:t>
      </w:r>
    </w:p>
    <w:p>
      <w:pPr/>
      <w:r>
        <w:rPr/>
        <w:t>- Production environment setup</w:t>
      </w:r>
    </w:p>
    <w:p>
      <w:pPr/>
      <w:r>
        <w:rPr/>
        <w:t>- Documentation and knowledge transfer</w:t>
      </w:r>
    </w:p>
    <w:p>
      <w:pPr/>
      <w:r>
        <w:rPr/>
        <w:t>- User acceptance testing and feedback incorporation</w:t>
      </w:r>
    </w:p>
    <w:p>
      <w:pPr/>
      <w:r>
        <w:rPr>
          <w:b/>
          <w:sz w:val="22"/>
        </w:rPr>
        <w:t>Key Deliverables by Phase</w:t>
      </w:r>
    </w:p>
    <w:p>
      <w:pPr/>
      <w:r>
        <w:rPr>
          <w:b/>
          <w:sz w:val="20"/>
        </w:rPr>
        <w:t>Phase 1 (Month 1)</w:t>
      </w:r>
    </w:p>
    <w:p>
      <w:pPr/>
      <w:r>
        <w:rPr/>
        <w:t>- OCP environment setup with CI/CD</w:t>
      </w:r>
    </w:p>
    <w:p>
      <w:pPr/>
      <w:r>
        <w:rPr/>
        <w:t>- Basic document ingestion flow</w:t>
      </w:r>
    </w:p>
    <w:p>
      <w:pPr/>
      <w:r>
        <w:rPr/>
        <w:t>- Initial extraction pipeline</w:t>
      </w:r>
    </w:p>
    <w:p>
      <w:pPr/>
      <w:r>
        <w:rPr/>
        <w:t>- Minimal UI for document upload</w:t>
      </w:r>
    </w:p>
    <w:p>
      <w:pPr/>
      <w:r>
        <w:rPr>
          <w:b/>
          <w:sz w:val="20"/>
        </w:rPr>
        <w:t>Phase 2 (Month 2)</w:t>
      </w:r>
    </w:p>
    <w:p>
      <w:pPr/>
      <w:r>
        <w:rPr/>
        <w:t>- Complete extraction engine with Langchain</w:t>
      </w:r>
    </w:p>
    <w:p>
      <w:pPr/>
      <w:r>
        <w:rPr/>
        <w:t>- Document lineage tracking in MongoDB</w:t>
      </w:r>
    </w:p>
    <w:p>
      <w:pPr/>
      <w:r>
        <w:rPr/>
        <w:t>- Human-in-the-loop interface</w:t>
      </w:r>
    </w:p>
    <w:p>
      <w:pPr/>
      <w:r>
        <w:rPr/>
        <w:t>- Integration between frontend and backend</w:t>
      </w:r>
    </w:p>
    <w:p>
      <w:pPr/>
      <w:r>
        <w:rPr>
          <w:b/>
          <w:sz w:val="20"/>
        </w:rPr>
        <w:t>Phase 3 (Month 3)</w:t>
      </w:r>
    </w:p>
    <w:p>
      <w:pPr/>
      <w:r>
        <w:rPr/>
        <w:t>- Advanced extraction capabilities</w:t>
      </w:r>
    </w:p>
    <w:p>
      <w:pPr/>
      <w:r>
        <w:rPr/>
        <w:t>- Consumption layer APIs</w:t>
      </w:r>
    </w:p>
    <w:p>
      <w:pPr/>
      <w:r>
        <w:rPr/>
        <w:t>- API documentation</w:t>
      </w:r>
    </w:p>
    <w:p>
      <w:pPr/>
      <w:r>
        <w:rPr/>
        <w:t>- Security implementation</w:t>
      </w:r>
    </w:p>
    <w:p>
      <w:pPr/>
      <w:r>
        <w:rPr>
          <w:b/>
          <w:sz w:val="20"/>
        </w:rPr>
        <w:t>Phase 4 (Month 4)</w:t>
      </w:r>
    </w:p>
    <w:p>
      <w:pPr/>
      <w:r>
        <w:rPr/>
        <w:t>- Performance optimizations</w:t>
      </w:r>
    </w:p>
    <w:p>
      <w:pPr/>
      <w:r>
        <w:rPr/>
        <w:t>- Production deployment</w:t>
      </w:r>
    </w:p>
    <w:p>
      <w:pPr/>
      <w:r>
        <w:rPr/>
        <w:t>- Complete documentation</w:t>
      </w:r>
    </w:p>
    <w:p>
      <w:pPr/>
      <w:r>
        <w:rPr/>
        <w:t>- Training and knowledge transfer</w:t>
      </w:r>
    </w:p>
    <w:p>
      <w:pPr/>
      <w:r>
        <w:rPr>
          <w:b/>
          <w:sz w:val="22"/>
        </w:rPr>
        <w:t>Risk Management</w:t>
      </w:r>
    </w:p>
    <w:p>
      <w:pPr/>
      <w:r>
        <w:rPr/>
        <w:t xml:space="preserve">1. </w:t>
      </w:r>
      <w:r>
        <w:rPr>
          <w:b/>
        </w:rPr>
        <w:t>Technical Risks</w:t>
      </w:r>
    </w:p>
    <w:p>
      <w:pPr/>
      <w:r>
        <w:rPr/>
        <w:t xml:space="preserve">   - LLM performance issues: Mitigate with thorough testing and fallback mechanisms</w:t>
      </w:r>
    </w:p>
    <w:p>
      <w:pPr/>
      <w:r>
        <w:rPr/>
        <w:t xml:space="preserve">   - Scalability challenges: Address through load testing and architecture reviews</w:t>
      </w:r>
    </w:p>
    <w:p>
      <w:pPr/>
      <w:r>
        <w:rPr/>
        <w:t xml:space="preserve">   - Integration complexities: Manage with clear API contracts and early integration testing</w:t>
      </w:r>
    </w:p>
    <w:p>
      <w:pPr/>
      <w:r>
        <w:rPr/>
        <w:t xml:space="preserve">2. </w:t>
      </w:r>
      <w:r>
        <w:rPr>
          <w:b/>
        </w:rPr>
        <w:t>Project Risks</w:t>
      </w:r>
    </w:p>
    <w:p>
      <w:pPr/>
      <w:r>
        <w:rPr/>
        <w:t xml:space="preserve">   - Timeline constraints: Prioritize features and maintain MVP focus</w:t>
      </w:r>
    </w:p>
    <w:p>
      <w:pPr/>
      <w:r>
        <w:rPr/>
        <w:t xml:space="preserve">   - Resource availability: Cross-train team members on critical components</w:t>
      </w:r>
    </w:p>
    <w:p>
      <w:pPr/>
      <w:r>
        <w:rPr/>
        <w:t xml:space="preserve">   - Requirement changes: Implement agile change management process</w:t>
      </w:r>
    </w:p>
    <w:p>
      <w:pPr/>
      <w:r>
        <w:rPr/>
        <w:t xml:space="preserve">3. </w:t>
      </w:r>
      <w:r>
        <w:rPr>
          <w:b/>
        </w:rPr>
        <w:t>Operational Risks</w:t>
      </w:r>
    </w:p>
    <w:p>
      <w:pPr/>
      <w:r>
        <w:rPr/>
        <w:t xml:space="preserve">   - Production deployment issues: Plan for blue-green deployment strategy</w:t>
      </w:r>
    </w:p>
    <w:p>
      <w:pPr/>
      <w:r>
        <w:rPr/>
        <w:t xml:space="preserve">   - Data security concerns: Implement comprehensive security testing</w:t>
      </w:r>
    </w:p>
    <w:p>
      <w:pPr/>
      <w:r>
        <w:rPr/>
        <w:t xml:space="preserve">   - Performance in production: Establish monitoring and alerting</w:t>
      </w:r>
    </w:p>
    <w:p>
      <w:pPr/>
      <w:r>
        <w:rPr>
          <w:b/>
          <w:sz w:val="22"/>
        </w:rPr>
        <w:t>Success Criteria</w:t>
      </w:r>
    </w:p>
    <w:p>
      <w:pPr/>
      <w:r>
        <w:rPr/>
        <w:t>1. Platform successfully deployed to OCP in active-passive configuration</w:t>
      </w:r>
    </w:p>
    <w:p>
      <w:pPr/>
      <w:r>
        <w:rPr/>
        <w:t>2. Document extraction accuracy meets or exceeds 85% for target document types</w:t>
      </w:r>
    </w:p>
    <w:p>
      <w:pPr/>
      <w:r>
        <w:rPr/>
        <w:t>3. API response times under 2 seconds for standard operations</w:t>
      </w:r>
    </w:p>
    <w:p>
      <w:pPr/>
      <w:r>
        <w:rPr/>
        <w:t>4. System can handle the required document processing volume</w:t>
      </w:r>
    </w:p>
    <w:p>
      <w:pPr/>
      <w:r>
        <w:rPr/>
        <w:t>5. Downstream systems can successfully consume extraction results</w:t>
      </w:r>
    </w:p>
    <w:p>
      <w:pPr/>
      <w:r>
        <w:rPr/>
        <w:t>6. Human-in-the-loop corrections improve extraction quality over time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18"/>
      </w:rPr>
      <w:t xml:space="preserve">Page </w:t>
    </w: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TSP04 Architecture and Project Plan</dc:title>
  <dc:subject/>
  <dc:creator>TSP04 Team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